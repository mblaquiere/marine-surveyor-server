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</w:pPr>
    </w:p>
    <w:p>
      <w:pPr>
        <w:pStyle w:val="Body A"/>
        <w:spacing w:before="180" w:after="180"/>
        <w:rPr>
          <w:b w:val="1"/>
          <w:bCs w:val="1"/>
        </w:rPr>
      </w:pPr>
    </w:p>
    <w:p>
      <w:pPr>
        <w:pStyle w:val="Body A"/>
        <w:spacing w:before="180" w:after="180"/>
        <w:jc w:val="center"/>
      </w:pPr>
      <w:r>
        <w:rPr>
          <w:rtl w:val="0"/>
          <w:lang w:val="en-US"/>
        </w:rPr>
        <w:t>________________________</w:t>
      </w:r>
    </w:p>
    <w:p>
      <w:pPr>
        <w:pStyle w:val="Title"/>
        <w:jc w:val="center"/>
        <w:rPr>
          <w:rFonts w:ascii="Calibri" w:cs="Calibri" w:hAnsi="Calibri" w:eastAsia="Calibri"/>
          <w:sz w:val="108"/>
          <w:szCs w:val="108"/>
        </w:rPr>
      </w:pPr>
      <w:r>
        <w:rPr>
          <w:rFonts w:ascii="Calibri" w:hAnsi="Calibri"/>
          <w:sz w:val="108"/>
          <w:szCs w:val="108"/>
          <w:rtl w:val="0"/>
          <w:lang w:val="en-US"/>
        </w:rPr>
        <w:t xml:space="preserve">Liquid 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  <w:lang w:val="fr-FR"/>
        </w:rPr>
      </w:pPr>
      <w:r>
        <w:rPr>
          <w:sz w:val="30"/>
          <w:szCs w:val="30"/>
          <w:rtl w:val="0"/>
          <w:lang w:val="fr-FR"/>
        </w:rPr>
        <w:t>Marine Services</w:t>
      </w:r>
    </w:p>
    <w:p>
      <w:pPr>
        <w:pStyle w:val="Body A"/>
        <w:spacing w:before="51" w:after="0" w:line="288" w:lineRule="auto"/>
        <w:jc w:val="center"/>
        <w:rPr>
          <w:sz w:val="30"/>
          <w:szCs w:val="30"/>
        </w:rPr>
      </w:pP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</w:pPr>
      <w:r>
        <w:rPr>
          <w:rtl w:val="0"/>
          <w:lang w:val="en-US"/>
        </w:rPr>
        <w:t>MARINE SURVEYS FOR CRUISING BOATS</w:t>
      </w:r>
    </w:p>
    <w:p>
      <w:pPr>
        <w:pStyle w:val="Body A"/>
        <w:spacing w:before="51" w:after="0" w:line="288" w:lineRule="auto"/>
        <w:jc w:val="center"/>
        <w:rPr>
          <w:sz w:val="28"/>
          <w:szCs w:val="28"/>
        </w:rPr>
      </w:pPr>
    </w:p>
    <w:p>
      <w:pPr>
        <w:pStyle w:val="Body A"/>
        <w:spacing w:before="51" w:after="0" w:line="288" w:lineRule="auto"/>
        <w:jc w:val="center"/>
        <w:rPr>
          <w:b w:val="1"/>
          <w:bCs w:val="1"/>
          <w:outline w:val="0"/>
          <w:color w:val="9c9494"/>
          <w:sz w:val="72"/>
          <w:szCs w:val="72"/>
          <w:u w:color="9c9494"/>
          <w14:textFill>
            <w14:solidFill>
              <w14:srgbClr w14:val="9C9494"/>
            </w14:solidFill>
          </w14:textFill>
        </w:rPr>
      </w:pPr>
      <w:r>
        <w:rPr>
          <w:b w:val="1"/>
          <w:bCs w:val="1"/>
          <w:outline w:val="0"/>
          <w:color w:val="9c9494"/>
          <w:sz w:val="72"/>
          <w:szCs w:val="72"/>
          <w:u w:color="9c9494"/>
          <w:rtl w:val="0"/>
          <w:lang w:val="en-US"/>
          <w14:textFill>
            <w14:solidFill>
              <w14:srgbClr w14:val="9C9494"/>
            </w14:solidFill>
          </w14:textFill>
        </w:rPr>
        <w:t>{{surveyor_name}}</w:t>
      </w:r>
    </w:p>
    <w:p>
      <w:pPr>
        <w:pStyle w:val="Body A"/>
        <w:spacing w:before="51" w:after="0" w:line="288" w:lineRule="auto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Yacht and Small Craft Surveyor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it-IT"/>
        </w:rPr>
        <w:t>Associate</w:t>
      </w:r>
      <w:r>
        <w:rPr>
          <w:i w:val="1"/>
          <w:iCs w:val="1"/>
          <w:sz w:val="26"/>
          <w:szCs w:val="26"/>
          <w:rtl w:val="0"/>
          <w:lang w:val="en-US"/>
        </w:rPr>
        <w:t xml:space="preserve"> Member NAMSGlobal International Association of Marine Surveyors </w:t>
      </w:r>
    </w:p>
    <w:p>
      <w:pPr>
        <w:pStyle w:val="Body A"/>
        <w:spacing w:before="88" w:after="0"/>
        <w:jc w:val="center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Member American Boat and Yacht Council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>{{surveyor_email}}</w:t>
      </w:r>
    </w:p>
    <w:p>
      <w:pPr>
        <w:pStyle w:val="Body A"/>
        <w:spacing w:before="21" w:after="0"/>
        <w:jc w:val="center"/>
      </w:pPr>
      <w:r>
        <w:rPr>
          <w:rtl w:val="0"/>
          <w:lang w:val="en-US"/>
        </w:rPr>
        <w:t xml:space="preserve">{{surveyor_phone}} </w:t>
      </w:r>
    </w:p>
    <w:p>
      <w:pPr>
        <w:pStyle w:val="Body A"/>
        <w:spacing w:before="80" w:after="0"/>
        <w:jc w:val="center"/>
      </w:pPr>
      <w:r>
        <w:rPr>
          <w:rtl w:val="0"/>
          <w:lang w:val="en-US"/>
        </w:rPr>
        <w:t>{{surveyor_website}}</w:t>
      </w:r>
    </w:p>
    <w:p>
      <w:pPr>
        <w:pStyle w:val="Body A"/>
        <w:spacing w:before="732" w:after="0" w:line="288" w:lineRule="auto"/>
        <w:jc w:val="center"/>
      </w:pPr>
      <w:r>
        <w:drawing xmlns:a="http://schemas.openxmlformats.org/drawingml/2006/main">
          <wp:inline distT="0" distB="0" distL="0" distR="0">
            <wp:extent cx="2127887" cy="720725"/>
            <wp:effectExtent l="0" t="0" r="0" b="0"/>
            <wp:docPr id="1073741825" name="officeArt object" descr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3.png" descr="image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7" cy="720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drawing xmlns:a="http://schemas.openxmlformats.org/drawingml/2006/main">
          <wp:inline distT="0" distB="0" distL="0" distR="0">
            <wp:extent cx="1773555" cy="723266"/>
            <wp:effectExtent l="0" t="0" r="0" b="0"/>
            <wp:docPr id="1073741826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6.png" descr="image6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7232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spacing w:before="568" w:after="0"/>
        <w:jc w:val="center"/>
      </w:pPr>
      <w:r>
        <w:rPr>
          <w:rtl w:val="0"/>
          <w:lang w:val="en-US"/>
        </w:rPr>
        <w:t>Survey #{{survey_number}}</w:t>
      </w:r>
    </w:p>
    <w:p>
      <w:pPr>
        <w:pStyle w:val="Body A"/>
        <w:spacing w:before="94" w:after="0"/>
        <w:jc w:val="center"/>
        <w:rPr>
          <w:b w:val="1"/>
          <w:bCs w:val="1"/>
          <w:i w:val="1"/>
          <w:iCs w:val="1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1"/>
          <w:lang w:val="ar-SA" w:bidi="ar-SA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”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{{vessel_year}} {{vessel_make}} {{vessel_model}}</w:t>
      </w:r>
    </w:p>
    <w:p>
      <w:pPr>
        <w:pStyle w:val="Body A"/>
        <w:spacing w:before="96"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{{survey_type}}</w:t>
      </w:r>
    </w:p>
    <w:p>
      <w:pPr>
        <w:pStyle w:val="Body A"/>
        <w:spacing w:before="96" w:after="0"/>
        <w:jc w:val="center"/>
      </w:pPr>
      <w:r>
        <w:rPr>
          <w:rtl w:val="0"/>
          <w:lang w:val="en-US"/>
        </w:rPr>
        <w:t>Prepared for {{client_name}}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before="96" w:after="0"/>
        <w:jc w:val="center"/>
        <w:rPr>
          <w:rFonts w:ascii="Arial Unicode MS" w:cs="Arial Unicode MS" w:hAnsi="Arial Unicode MS" w:eastAsia="Arial Unicode MS"/>
        </w:rPr>
      </w:pPr>
    </w:p>
    <w:p>
      <w:pPr>
        <w:pStyle w:val="Body A"/>
        <w:spacing w:before="96" w:after="0"/>
        <w:jc w:val="center"/>
      </w:pPr>
      <w:bookmarkStart w:name="_q8c60wjtaku3" w:id="0"/>
      <w:bookmarkEnd w:id="0"/>
      <w:r>
        <w:rPr>
          <w:sz w:val="34"/>
          <w:szCs w:val="34"/>
          <w:rtl w:val="0"/>
          <w:lang w:val="en-US"/>
        </w:rPr>
        <w:t>“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{{vessel_name}}</w:t>
      </w:r>
      <w:r>
        <w:rPr>
          <w:sz w:val="34"/>
          <w:szCs w:val="34"/>
          <w:rtl w:val="0"/>
          <w:lang w:val="en-US"/>
        </w:rPr>
        <w:t>”</w:t>
      </w:r>
      <w:r>
        <w:rPr>
          <w:sz w:val="34"/>
          <w:szCs w:val="34"/>
          <w:rtl w:val="0"/>
          <w:lang w:val="en-US"/>
        </w:rPr>
        <w:t xml:space="preserve">, </w:t>
      </w:r>
      <w:r>
        <w:rPr>
          <w:rtl w:val="0"/>
          <w:lang w:val="en-US"/>
        </w:rPr>
        <w:t>{{vessel_year}} {{vessel_make}} {{vessel_model}}</w:t>
      </w:r>
    </w:p>
    <w:p>
      <w:pPr>
        <w:pStyle w:val="Body A"/>
      </w:pPr>
    </w:p>
    <w:p>
      <w:pPr>
        <w:pStyle w:val="Body A"/>
        <w:jc w:val="center"/>
        <w:rPr>
          <w:rFonts w:ascii="Arial" w:cs="Arial" w:hAnsi="Arial" w:eastAsia="Arial"/>
          <w:sz w:val="34"/>
          <w:szCs w:val="34"/>
        </w:rPr>
      </w:pPr>
      <w:r>
        <w:rPr>
          <w:rFonts w:ascii="Arial" w:hAnsi="Arial"/>
          <w:b w:val="1"/>
          <w:bCs w:val="1"/>
          <w:rtl w:val="0"/>
          <w:lang w:val="en-US"/>
        </w:rPr>
        <w:t>{{</w:t>
      </w:r>
      <w:r>
        <w:rPr>
          <w:rFonts w:ascii="Arial" w:hAnsi="Arial"/>
          <w:b w:val="1"/>
          <w:bCs w:val="1"/>
          <w:rtl w:val="0"/>
          <w:lang w:val="en-US"/>
        </w:rPr>
        <w:t>vessel</w:t>
      </w:r>
      <w:r>
        <w:rPr>
          <w:rFonts w:ascii="Arial" w:hAnsi="Arial"/>
          <w:b w:val="1"/>
          <w:bCs w:val="1"/>
          <w:rtl w:val="0"/>
          <w:lang w:val="en-US"/>
        </w:rPr>
        <w:t>}}</w:t>
      </w:r>
    </w:p>
    <w:p>
      <w:pPr>
        <w:pStyle w:val="Heading"/>
        <w:keepLines w:val="1"/>
        <w:spacing w:before="480"/>
        <w:rPr>
          <w:rFonts w:ascii="Arial" w:cs="Arial" w:hAnsi="Arial" w:eastAsia="Arial"/>
          <w:b w:val="0"/>
          <w:b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Survey Overview</w:t>
      </w:r>
    </w:p>
    <w:p>
      <w:pPr>
        <w:pStyle w:val="Body A"/>
        <w:spacing w:before="180" w:after="180"/>
      </w:pP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{{</w:t>
      </w:r>
      <w:r>
        <w:rPr>
          <w:rFonts w:ascii="Arial" w:hAnsi="Arial"/>
          <w:b w:val="1"/>
          <w:bCs w:val="1"/>
          <w:i w:val="1"/>
          <w:iCs w:val="1"/>
          <w:sz w:val="32"/>
          <w:szCs w:val="32"/>
          <w:rtl w:val="0"/>
          <w:lang w:val="en-US"/>
        </w:rPr>
        <w:t>survey_overview</w:t>
      </w:r>
      <w:r>
        <w:rPr>
          <w:b w:val="1"/>
          <w:bCs w:val="1"/>
          <w:i w:val="1"/>
          <w:iCs w:val="1"/>
          <w:sz w:val="34"/>
          <w:szCs w:val="34"/>
          <w:rtl w:val="0"/>
          <w:lang w:val="en-US"/>
        </w:rPr>
        <w:t>}}</w:t>
      </w:r>
    </w:p>
    <w:p>
      <w:pPr>
        <w:pStyle w:val="Body A"/>
        <w:spacing w:before="180" w:after="180"/>
      </w:pP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Inspection Details</w:t>
      </w: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60"/>
        <w:gridCol w:w="6300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9360"/>
            <w:gridSpan w:val="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Date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{{survey_date}}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Requestor/Client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{{client_name}}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Address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{{client_address}}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Client Email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{{client_email}}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Present at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{{present_at_survey}}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Location of Survey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{{location_of_survey}}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Survey Conditions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{{survey_conditions}}</w:t>
            </w:r>
          </w:p>
        </w:tc>
      </w:tr>
      <w:tr>
        <w:tblPrEx>
          <w:shd w:val="clear" w:color="auto" w:fill="ced7e7"/>
        </w:tblPrEx>
        <w:trPr>
          <w:trHeight w:val="256" w:hRule="atLeast"/>
        </w:trPr>
        <w:tc>
          <w:tcPr>
            <w:tcW w:type="dxa" w:w="306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Weather</w:t>
            </w:r>
          </w:p>
        </w:tc>
        <w:tc>
          <w:tcPr>
            <w:tcW w:type="dxa" w:w="6300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{{weather}}</w:t>
            </w:r>
          </w:p>
        </w:tc>
      </w:tr>
    </w:tbl>
    <w:p>
      <w:pPr>
        <w:pStyle w:val="Heading"/>
        <w:keepLines w:val="1"/>
        <w:widowControl w:val="0"/>
        <w:spacing w:before="480"/>
        <w:ind w:left="648" w:hanging="648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540" w:hanging="54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tl w:val="0"/>
        </w:rPr>
        <w:t>{</w:t>
      </w:r>
      <w:r>
        <w:rPr>
          <w:rFonts w:ascii="Arial" w:hAnsi="Arial"/>
          <w:b w:val="1"/>
          <w:bCs w:val="1"/>
          <w:rtl w:val="0"/>
          <w:lang w:val="en-US"/>
        </w:rPr>
        <w:t>{port}}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{{starboard}}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{{stern}}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{{bow}}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{{main}}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{{aft}}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{{cabin}}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{{galley}}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{{salon}}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{{fwd}}</w:t>
      </w:r>
    </w:p>
    <w:p>
      <w:pPr>
        <w:pStyle w:val="Body A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{{engine}}</w:t>
      </w: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</w:pPr>
    </w:p>
    <w:p>
      <w:pPr>
        <w:pStyle w:val="Body A"/>
        <w:spacing w:before="96" w:after="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u w:color="4f81bd"/>
          <w14:textOutline w14:w="12700" w14:cap="flat">
            <w14:noFill/>
            <w14:miter w14:lim="400000"/>
          </w14:textOutline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"/>
        <w:keepLines w:val="1"/>
        <w:spacing w:before="48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  <w:bookmarkStart w:name="_et92p0" w:id="1"/>
      <w:bookmarkEnd w:id="1"/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V</w:t>
      </w:r>
      <w:r>
        <w:rPr>
          <w:rFonts w:ascii="Arial" w:hAnsi="Arial"/>
          <w:outline w:val="0"/>
          <w:color w:val="4f81bd"/>
          <w:sz w:val="32"/>
          <w:szCs w:val="32"/>
          <w:u w:color="4f81bd"/>
          <w:rtl w:val="0"/>
          <w:lang w:val="en-US"/>
          <w14:textFill>
            <w14:solidFill>
              <w14:srgbClr w14:val="4F81BD"/>
            </w14:solidFill>
          </w14:textFill>
        </w:rPr>
        <w:t>essel Specifications</w:t>
      </w:r>
    </w:p>
    <w:tbl>
      <w:tblPr>
        <w:tblW w:w="9360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1"/>
        <w:gridCol w:w="6479"/>
      </w:tblGrid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Vessel Name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{{vessel_name}}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Type of Vessel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{{vessel_type}}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Manufacturer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{{vessel_manufacturer}}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Designer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{{vessel_designer}}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Make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{{vessel_make}}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mbria" w:hAnsi="Cambria"/>
                <w:shd w:val="nil" w:color="auto" w:fill="auto"/>
                <w:rtl w:val="0"/>
                <w:lang w:val="en-US"/>
              </w:rPr>
              <w:t>Model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{{vessel_model}}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HIN (Hull Id. No.)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{{vessel_hin}}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USCG Official No. 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{{vessel_uscg_number}}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Current COD expiration date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{{vessel_uscg_expiry}}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Hailing Port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{{vessel_hailing_port}}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Year Built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{{vessel_year}}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Service Area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{{vessel_service_area}}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LOA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{{vessel_loa}}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Beam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{{vessel_beam}}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Draft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{{vessel_draft}}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Displacement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{{vessel_displacement}}</w:t>
            </w:r>
          </w:p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2881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Ballast</w:t>
            </w:r>
          </w:p>
        </w:tc>
        <w:tc>
          <w:tcPr>
            <w:tcW w:type="dxa" w:w="647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{{vessel_ballast}}</w:t>
            </w:r>
          </w:p>
        </w:tc>
      </w:tr>
    </w:tbl>
    <w:p>
      <w:pPr>
        <w:pStyle w:val="Heading"/>
        <w:keepLines w:val="1"/>
        <w:widowControl w:val="0"/>
        <w:spacing w:before="480"/>
        <w:ind w:left="540" w:hanging="540"/>
        <w:rPr>
          <w:rFonts w:ascii="Arial" w:cs="Arial" w:hAnsi="Arial" w:eastAsia="Arial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432" w:hanging="432"/>
        <w:rPr>
          <w:rFonts w:ascii="Calibri" w:cs="Calibri" w:hAnsi="Calibri" w:eastAsia="Calibri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</w:pPr>
    </w:p>
    <w:p>
      <w:pPr>
        <w:pStyle w:val="Heading"/>
        <w:keepLines w:val="1"/>
        <w:widowControl w:val="0"/>
        <w:spacing w:before="480"/>
        <w:ind w:left="324" w:hanging="324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4f81bd"/>
          <w:sz w:val="32"/>
          <w:szCs w:val="32"/>
          <w:u w:color="4f81bd"/>
          <w14:textFill>
            <w14:solidFill>
              <w14:srgbClr w14:val="4F81BD"/>
            </w14:solidFill>
          </w14:textFill>
        </w:rPr>
        <w:br w:type="page"/>
      </w:r>
    </w:p>
    <w:p>
      <w:pPr>
        <w:pStyle w:val="Heading 2"/>
        <w:outlineLvl w:val="1"/>
        <w:rPr>
          <w:rFonts w:ascii="Arial" w:cs="Arial" w:hAnsi="Arial" w:eastAsia="Arial"/>
          <w:b w:val="0"/>
          <w:bCs w:val="0"/>
        </w:rPr>
      </w:pPr>
      <w:r>
        <w:rPr>
          <w:rFonts w:ascii="Arial" w:hAnsi="Arial"/>
          <w:rtl w:val="0"/>
          <w:lang w:val="en-US"/>
        </w:rPr>
        <w:t>Hull / Construction</w:t>
      </w:r>
    </w:p>
    <w:tbl>
      <w:tblPr>
        <w:tblW w:w="9021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53"/>
        <w:gridCol w:w="616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Material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Hull Type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{{hull_type}}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Keel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Rudder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Bow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{{bow}}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Transom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{{transom}}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Topsides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{{topsides}}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Decks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Rail/ Bulwarks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{{rail_bulwarks}}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Structure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{{interior_structure}}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Cockpit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{{cockpit}}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Mast Step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{{mast_step}}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Boom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{{boom}}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Chainplates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{{hull_chainplates}}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Bilges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{{bilges}}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Interior Details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{{interior_details}}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tabs>
                <w:tab w:val="left" w:pos="8860"/>
              </w:tabs>
            </w:pPr>
            <w:r>
              <w:rPr>
                <w:shd w:val="nil" w:color="auto" w:fill="auto"/>
                <w:rtl w:val="0"/>
                <w:lang w:val="en-US"/>
              </w:rPr>
              <w:t>Insulation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{{interior_insulation}}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853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Deck/Hull Misc</w:t>
            </w:r>
          </w:p>
        </w:tc>
        <w:tc>
          <w:tcPr>
            <w:tcW w:type="dxa" w:w="616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{{deck_hull_misc}}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  <w:b w:val="0"/>
          <w:bCs w:val="0"/>
        </w:rPr>
      </w:pPr>
    </w:p>
    <w:p>
      <w:pPr>
        <w:pStyle w:val="Heading 2"/>
        <w:widowControl w:val="0"/>
        <w:ind w:left="324" w:hanging="324"/>
        <w:outlineLvl w:val="1"/>
        <w:rPr>
          <w:b w:val="0"/>
          <w:bCs w:val="0"/>
        </w:rPr>
      </w:pPr>
    </w:p>
    <w:p>
      <w:pPr>
        <w:pStyle w:val="Heading 2"/>
        <w:widowControl w:val="0"/>
        <w:ind w:left="216" w:hanging="216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outlineLvl w:val="1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Underwater Body</w:t>
      </w:r>
    </w:p>
    <w:tbl>
      <w:tblPr>
        <w:tblW w:w="9237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019"/>
        <w:gridCol w:w="6218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>Below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{{below_water_thru_hulls}}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Above Water Thru-Hulls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hd w:val="nil" w:color="auto" w:fill="auto"/>
                <w:rtl w:val="0"/>
                <w:lang w:val="en-US"/>
              </w:rPr>
              <w:t xml:space="preserve"> {{above_water_thru_hulls}}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Thru-Hull Fittings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thru_hull_fittings_material}}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sea_valves_material}}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Sea Valves Plumbing Material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{{sea_valves_plumbing_material}}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hoses}}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Strut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{{strut}}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 Bearing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cutlass_bearing}}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 Shaft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{{propeller_shaft}}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Kelp Cutter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{{kelp_cutter}}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Propeller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{{propeller}}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Anodes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{{anodes}}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Keel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{{keel}}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{{bottom}}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 Paint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bottom_paint}}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Skeg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{{skeg}}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nl-NL"/>
                <w14:textOutline w14:w="12700" w14:cap="flat">
                  <w14:noFill/>
                  <w14:miter w14:lim="400000"/>
                </w14:textOutline>
              </w:rPr>
              <w:t>{{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gudgeon}}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3019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Rudder Bearings</w:t>
            </w:r>
          </w:p>
        </w:tc>
        <w:tc>
          <w:tcPr>
            <w:tcW w:type="dxa" w:w="6218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{{rudder_bearings}}</w:t>
            </w:r>
          </w:p>
        </w:tc>
      </w:tr>
    </w:tbl>
    <w:p>
      <w:pPr>
        <w:pStyle w:val="Heading 2"/>
        <w:widowControl w:val="0"/>
        <w:ind w:left="432" w:hanging="432"/>
        <w:outlineLvl w:val="1"/>
        <w:rPr>
          <w:rFonts w:ascii="Arial" w:cs="Arial" w:hAnsi="Arial" w:eastAsia="Arial"/>
        </w:rPr>
      </w:pPr>
    </w:p>
    <w:p>
      <w:pPr>
        <w:pStyle w:val="Heading 2"/>
        <w:widowControl w:val="0"/>
        <w:ind w:left="324" w:hanging="324"/>
        <w:outlineLvl w:val="1"/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Deck Equipment / Hardware</w:t>
      </w:r>
    </w:p>
    <w:tbl>
      <w:tblPr>
        <w:tblW w:w="9237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5"/>
        <w:gridCol w:w="6312"/>
      </w:tblGrid>
      <w:tr>
        <w:tblPrEx>
          <w:shd w:val="clear" w:color="auto" w:fill="ced7e7"/>
        </w:tblPrEx>
        <w:trPr>
          <w:trHeight w:val="335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b2b2b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Bowsprit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{{bowsprit}}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Bow roller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{{bow_roller}}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Anchor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{{anchor}}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/ Rode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{{chain_rode}}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Chain Stopper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{{chain_stopper}}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Pulpit(s)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{{pulpit}}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Lifelines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{{lifelines}}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Stanchions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{{stanchions}}</w:t>
            </w:r>
          </w:p>
        </w:tc>
      </w:tr>
      <w:tr>
        <w:tblPrEx>
          <w:shd w:val="clear" w:color="auto" w:fill="ced7e7"/>
        </w:tblPrEx>
        <w:trPr>
          <w:trHeight w:val="286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Handrails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{{handrails}}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Portholes_Portlights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{{portholes_portlights}}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Windlass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spacing w:before="36" w:after="36" w:line="240" w:lineRule="auto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</w:rPr>
              <w:t>Windlass SN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{{windlass_sn}}</w:t>
            </w:r>
          </w:p>
        </w:tc>
      </w:tr>
      <w:tr>
        <w:tblPrEx>
          <w:shd w:val="clear" w:color="auto" w:fill="ced7e7"/>
        </w:tblPrEx>
        <w:trPr>
          <w:trHeight w:val="271" w:hRule="atLeast"/>
        </w:trPr>
        <w:tc>
          <w:tcPr>
            <w:tcW w:type="dxa" w:w="2925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Foot Switches/Remote</w:t>
            </w:r>
          </w:p>
        </w:tc>
        <w:tc>
          <w:tcPr>
            <w:tcW w:type="dxa" w:w="6312"/>
            <w:tcBorders>
              <w:top w:val="single" w:color="666666" w:sz="6" w:space="0" w:shadow="0" w:frame="0"/>
              <w:left w:val="single" w:color="666666" w:sz="6" w:space="0" w:shadow="0" w:frame="0"/>
              <w:bottom w:val="single" w:color="666666" w:sz="6" w:space="0" w:shadow="0" w:frame="0"/>
              <w:right w:val="single" w:color="666666" w:sz="6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36" w:after="36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{{foot_switches_remote}}</w:t>
            </w:r>
          </w:p>
        </w:tc>
      </w:tr>
    </w:tbl>
    <w:p>
      <w:pPr>
        <w:pStyle w:val="Heading 2"/>
        <w:widowControl w:val="0"/>
        <w:ind w:left="324" w:hanging="324"/>
        <w:rPr>
          <w:rFonts w:ascii="Arial" w:cs="Arial" w:hAnsi="Arial" w:eastAsia="Arial"/>
        </w:rPr>
      </w:pPr>
    </w:p>
    <w:p>
      <w:pPr>
        <w:pStyle w:val="Heading 2"/>
        <w:widowControl w:val="0"/>
        <w:ind w:left="216" w:hanging="216"/>
        <w:outlineLvl w:val="1"/>
      </w:pPr>
    </w:p>
    <w:p>
      <w:pPr>
        <w:pStyle w:val="Heading 2"/>
        <w:widowControl w:val="0"/>
        <w:ind w:left="108" w:hanging="108"/>
        <w:outlineLvl w:val="1"/>
      </w:pPr>
      <w:r/>
    </w:p>
    <w:sectPr>
      <w:headerReference w:type="default" r:id="rId6"/>
      <w:headerReference w:type="first" r:id="rId7"/>
      <w:footerReference w:type="default" r:id="rId8"/>
      <w:footerReference w:type="first" r:id="rId9"/>
      <w:pgSz w:w="12240" w:h="15840" w:orient="portrait"/>
      <w:pgMar w:top="1440" w:right="1440" w:bottom="1440" w:left="1440" w:header="720" w:footer="36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Heavy">
    <w:charset w:val="00"/>
    <w:family w:val="roman"/>
    <w:pitch w:val="default"/>
  </w:font>
  <w:font w:name="Avenir Next Regular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680"/>
        <w:tab w:val="right" w:pos="9340"/>
      </w:tabs>
      <w:jc w:val="both"/>
    </w:pPr>
    <w:r>
      <w:rPr>
        <w:rtl w:val="0"/>
        <w:lang w:val="en-US"/>
      </w:rPr>
      <w:t xml:space="preserve"> COPYRIGHT Liquid Marine Services   CONFIDENTIAL    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Survey # </w:t>
    </w:r>
    <w:r>
      <w:rPr>
        <w:rtl w:val="0"/>
        <w:lang w:val="en-US"/>
      </w:rPr>
      <w:t>{{survey_number}}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           </w:t>
    </w:r>
    <w:r>
      <w:rPr>
        <w:rtl w:val="0"/>
        <w:lang w:val="pt-PT"/>
      </w:rPr>
      <w:t>Page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 xml:space="preserve"> </w: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:lang w:val="en-US"/>
        <w14:textFill>
          <w14:solidFill>
            <w14:srgbClr w14:val="000000"/>
          </w14:solidFill>
        </w14:textFill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jc w:val="center"/>
      <w:rPr>
        <w:rFonts w:ascii="Avenir Heavy" w:cs="Avenir Heavy" w:hAnsi="Avenir Heavy" w:eastAsia="Avenir Heavy"/>
        <w:sz w:val="44"/>
        <w:szCs w:val="44"/>
      </w:rPr>
    </w:pPr>
    <w:r>
      <w:rPr>
        <w:rFonts w:ascii="Avenir Heavy" w:hAnsi="Avenir Heavy"/>
        <w:sz w:val="44"/>
        <w:szCs w:val="44"/>
        <w:rtl w:val="0"/>
        <w:lang w:val="en-US"/>
      </w:rPr>
      <w:t>Liquid</w:t>
    </w:r>
  </w:p>
  <w:p>
    <w:pPr>
      <w:pStyle w:val="Header &amp; Footer"/>
      <w:jc w:val="center"/>
      <w:rPr>
        <w:rFonts w:ascii="Avenir Next Regular" w:cs="Avenir Next Regular" w:hAnsi="Avenir Next Regular" w:eastAsia="Avenir Next Regular"/>
      </w:rPr>
    </w:pPr>
    <w:r>
      <w:rPr>
        <w:rFonts w:ascii="Avenir Next Regular" w:hAnsi="Avenir Next Regular"/>
        <w:rtl w:val="0"/>
        <w:lang w:val="en-US"/>
      </w:rPr>
      <w:t>Marine Services</w:t>
    </w:r>
  </w:p>
  <w:p>
    <w:pPr>
      <w:pStyle w:val="Header &amp; Footer"/>
      <w:jc w:val="center"/>
    </w:pPr>
    <w:r>
      <w:rPr>
        <w:rFonts w:ascii="Avenir Next Regular" w:hAnsi="Avenir Next Regular"/>
        <w:rtl w:val="0"/>
        <w:lang w:val="en-US"/>
      </w:rPr>
      <w:t>________________________________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" w:after="36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32"/>
      <w:szCs w:val="32"/>
      <w:u w:val="none" w:color="4f81bd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F81BD"/>
        </w14:solidFill>
      </w14:textFill>
    </w:rPr>
  </w:style>
  <w:style w:type="paragraph" w:styleId="Title">
    <w:name w:val="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